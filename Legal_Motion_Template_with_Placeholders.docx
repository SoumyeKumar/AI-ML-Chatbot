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A8151" w14:textId="77777777" w:rsidR="00121D04" w:rsidRDefault="00000000">
      <w:pPr>
        <w:pStyle w:val="Heading1"/>
      </w:pPr>
      <w:r>
        <w:t>Legal Motion Template</w:t>
      </w:r>
    </w:p>
    <w:p w14:paraId="369FB7F3" w14:textId="77777777" w:rsidR="00121D04" w:rsidRDefault="00000000">
      <w:r>
        <w:t>This is a template for filling out a legal motion. Please replace the placeholders with your information.</w:t>
      </w:r>
    </w:p>
    <w:p w14:paraId="2860AF9C" w14:textId="77777777" w:rsidR="00121D04" w:rsidRDefault="00000000">
      <w:pPr>
        <w:pStyle w:val="Heading2"/>
      </w:pPr>
      <w:r>
        <w:t>1. Case Information</w:t>
      </w:r>
    </w:p>
    <w:p w14:paraId="203DC559" w14:textId="77777777" w:rsidR="00121D04" w:rsidRDefault="00000000">
      <w:r>
        <w:t>Case Number: {{CaseNumber}}</w:t>
      </w:r>
    </w:p>
    <w:p w14:paraId="7CC89A5B" w14:textId="77777777" w:rsidR="00121D04" w:rsidRDefault="00000000">
      <w:r>
        <w:t>Case Name: {{CaseName}}</w:t>
      </w:r>
    </w:p>
    <w:p w14:paraId="36D689A6" w14:textId="77777777" w:rsidR="00121D04" w:rsidRDefault="00000000">
      <w:r>
        <w:t>Court Name: {{CourtName}}</w:t>
      </w:r>
    </w:p>
    <w:p w14:paraId="5F6B710E" w14:textId="77777777" w:rsidR="00121D04" w:rsidRDefault="00000000">
      <w:pPr>
        <w:pStyle w:val="Heading2"/>
      </w:pPr>
      <w:r>
        <w:t>2. Parties Involved</w:t>
      </w:r>
    </w:p>
    <w:p w14:paraId="37DD186D" w14:textId="77777777" w:rsidR="00121D04" w:rsidRDefault="00000000">
      <w:r>
        <w:t>Plaintiff Name: {{PlaintiffName}}</w:t>
      </w:r>
    </w:p>
    <w:p w14:paraId="37FEEE7B" w14:textId="77777777" w:rsidR="00121D04" w:rsidRDefault="00000000">
      <w:r>
        <w:t>Defendant Name: {{DefendantName}}</w:t>
      </w:r>
    </w:p>
    <w:p w14:paraId="4A0FB934" w14:textId="77777777" w:rsidR="00121D04" w:rsidRDefault="00000000">
      <w:pPr>
        <w:pStyle w:val="Heading2"/>
      </w:pPr>
      <w:r>
        <w:t>3. Motion Details</w:t>
      </w:r>
    </w:p>
    <w:p w14:paraId="5840D588" w14:textId="77777777" w:rsidR="00121D04" w:rsidRDefault="00000000">
      <w:r>
        <w:t>Type of Motion: {{MotionType}}</w:t>
      </w:r>
    </w:p>
    <w:p w14:paraId="4A4CB3D9" w14:textId="77777777" w:rsidR="00121D04" w:rsidRDefault="00000000">
      <w:r>
        <w:t>Motion Date: {{MotionDate}}</w:t>
      </w:r>
    </w:p>
    <w:p w14:paraId="7B9C65D1" w14:textId="77777777" w:rsidR="00121D04" w:rsidRDefault="00000000">
      <w:r>
        <w:t>Motion Description:</w:t>
      </w:r>
      <w:r>
        <w:br/>
        <w:t>{{MotionDescription}}</w:t>
      </w:r>
    </w:p>
    <w:p w14:paraId="39FB08E6" w14:textId="77777777" w:rsidR="00121D04" w:rsidRDefault="00000000">
      <w:pPr>
        <w:pStyle w:val="Heading2"/>
      </w:pPr>
      <w:r>
        <w:t>4. Contact Information</w:t>
      </w:r>
    </w:p>
    <w:p w14:paraId="6E9130B3" w14:textId="77777777" w:rsidR="00121D04" w:rsidRDefault="00000000">
      <w:r>
        <w:t>Attorney Name: {{AttorneyName}}</w:t>
      </w:r>
    </w:p>
    <w:p w14:paraId="5306385D" w14:textId="77777777" w:rsidR="00121D04" w:rsidRDefault="00000000">
      <w:r>
        <w:t>Phone Number: {{PhoneNumber}}</w:t>
      </w:r>
    </w:p>
    <w:p w14:paraId="3B367F0C" w14:textId="2AF977C8" w:rsidR="00BF4E52" w:rsidRDefault="00000000">
      <w:r>
        <w:t>Email Address: {{EmailAddress}}</w:t>
      </w:r>
    </w:p>
    <w:p w14:paraId="7F8AAACA" w14:textId="77777777" w:rsidR="00121D04" w:rsidRDefault="00000000">
      <w:r>
        <w:br/>
        <w:t>Please ensure all placeholders are replaced before submitting this document.</w:t>
      </w:r>
    </w:p>
    <w:sectPr w:rsidR="00121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597815">
    <w:abstractNumId w:val="8"/>
  </w:num>
  <w:num w:numId="2" w16cid:durableId="972052950">
    <w:abstractNumId w:val="6"/>
  </w:num>
  <w:num w:numId="3" w16cid:durableId="2077124356">
    <w:abstractNumId w:val="5"/>
  </w:num>
  <w:num w:numId="4" w16cid:durableId="1347437383">
    <w:abstractNumId w:val="4"/>
  </w:num>
  <w:num w:numId="5" w16cid:durableId="1120609970">
    <w:abstractNumId w:val="7"/>
  </w:num>
  <w:num w:numId="6" w16cid:durableId="761410008">
    <w:abstractNumId w:val="3"/>
  </w:num>
  <w:num w:numId="7" w16cid:durableId="1506088865">
    <w:abstractNumId w:val="2"/>
  </w:num>
  <w:num w:numId="8" w16cid:durableId="1826631369">
    <w:abstractNumId w:val="1"/>
  </w:num>
  <w:num w:numId="9" w16cid:durableId="110496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D04"/>
    <w:rsid w:val="0015074B"/>
    <w:rsid w:val="00293DC4"/>
    <w:rsid w:val="0029639D"/>
    <w:rsid w:val="00326F90"/>
    <w:rsid w:val="008D336B"/>
    <w:rsid w:val="009C19A9"/>
    <w:rsid w:val="00AA1D8D"/>
    <w:rsid w:val="00B47730"/>
    <w:rsid w:val="00BF4E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A2FCE"/>
  <w14:defaultImageDpi w14:val="300"/>
  <w15:docId w15:val="{29D45E44-D53B-40F1-A1FE-BBD5069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5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Sethi</cp:lastModifiedBy>
  <cp:revision>3</cp:revision>
  <dcterms:created xsi:type="dcterms:W3CDTF">2013-12-23T23:15:00Z</dcterms:created>
  <dcterms:modified xsi:type="dcterms:W3CDTF">2024-11-24T05:42:00Z</dcterms:modified>
  <cp:category/>
</cp:coreProperties>
</file>